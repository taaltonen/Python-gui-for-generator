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7AB0" w14:textId="77777777" w:rsidR="005E621D" w:rsidRPr="00A84AE7" w:rsidRDefault="00000000">
      <w:pPr>
        <w:pStyle w:val="Heading1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>ICT Project Self-Evaluation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2122"/>
        <w:gridCol w:w="7403"/>
      </w:tblGrid>
      <w:tr w:rsidR="005E621D" w:rsidRPr="00A84AE7" w14:paraId="6A3A864C" w14:textId="77777777">
        <w:trPr>
          <w:trHeight w:val="450"/>
          <w:tblCellSpacing w:w="0" w:type="dxa"/>
        </w:trPr>
        <w:tc>
          <w:tcPr>
            <w:tcW w:w="27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357BE4" w14:textId="77777777" w:rsidR="005E621D" w:rsidRPr="00A84AE7" w:rsidRDefault="00000000">
            <w:pPr>
              <w:spacing w:after="0"/>
              <w:ind w:left="240"/>
              <w:rPr>
                <w:rFonts w:cstheme="minorHAnsi"/>
                <w:sz w:val="21"/>
                <w:szCs w:val="21"/>
              </w:rPr>
            </w:pPr>
            <w:r w:rsidRPr="00A84AE7">
              <w:rPr>
                <w:rFonts w:cstheme="minorHAnsi"/>
                <w:b/>
                <w:color w:val="000000"/>
                <w:sz w:val="21"/>
                <w:szCs w:val="21"/>
              </w:rPr>
              <w:t>PROJECT</w:t>
            </w:r>
          </w:p>
        </w:tc>
        <w:tc>
          <w:tcPr>
            <w:tcW w:w="11300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6DEBE62" w14:textId="71C68CD4" w:rsidR="005E621D" w:rsidRPr="00A84AE7" w:rsidRDefault="0078587D">
            <w:pPr>
              <w:rPr>
                <w:rFonts w:cstheme="minorHAnsi"/>
                <w:sz w:val="21"/>
                <w:szCs w:val="21"/>
              </w:rPr>
            </w:pPr>
            <w:r w:rsidRPr="0078587D">
              <w:rPr>
                <w:rFonts w:cstheme="minorHAnsi"/>
                <w:sz w:val="21"/>
                <w:szCs w:val="21"/>
              </w:rPr>
              <w:t>A</w:t>
            </w:r>
            <w:r>
              <w:rPr>
                <w:rFonts w:cstheme="minorHAnsi"/>
                <w:sz w:val="21"/>
                <w:szCs w:val="21"/>
              </w:rPr>
              <w:t>utomation</w:t>
            </w:r>
            <w:r w:rsidRPr="0078587D">
              <w:rPr>
                <w:rFonts w:cstheme="minorHAnsi"/>
                <w:sz w:val="21"/>
                <w:szCs w:val="21"/>
              </w:rPr>
              <w:t xml:space="preserve"> </w:t>
            </w:r>
            <w:r>
              <w:rPr>
                <w:rFonts w:cstheme="minorHAnsi"/>
                <w:sz w:val="21"/>
                <w:szCs w:val="21"/>
              </w:rPr>
              <w:t>of</w:t>
            </w:r>
            <w:r w:rsidRPr="0078587D">
              <w:rPr>
                <w:rFonts w:cstheme="minorHAnsi"/>
                <w:sz w:val="21"/>
                <w:szCs w:val="21"/>
              </w:rPr>
              <w:t xml:space="preserve"> T</w:t>
            </w:r>
            <w:r>
              <w:rPr>
                <w:rFonts w:cstheme="minorHAnsi"/>
                <w:sz w:val="21"/>
                <w:szCs w:val="21"/>
              </w:rPr>
              <w:t>elecommunication Measurements</w:t>
            </w:r>
          </w:p>
        </w:tc>
      </w:tr>
      <w:tr w:rsidR="005E621D" w:rsidRPr="0078587D" w14:paraId="1D271812" w14:textId="77777777">
        <w:trPr>
          <w:trHeight w:val="465"/>
          <w:tblCellSpacing w:w="0" w:type="dxa"/>
        </w:trPr>
        <w:tc>
          <w:tcPr>
            <w:tcW w:w="27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23F0380" w14:textId="77777777" w:rsidR="005E621D" w:rsidRPr="00A84AE7" w:rsidRDefault="00000000">
            <w:pPr>
              <w:spacing w:after="0"/>
              <w:ind w:left="240"/>
              <w:rPr>
                <w:rFonts w:cstheme="minorHAnsi"/>
                <w:sz w:val="21"/>
                <w:szCs w:val="21"/>
              </w:rPr>
            </w:pPr>
            <w:r w:rsidRPr="00A84AE7">
              <w:rPr>
                <w:rFonts w:cstheme="minorHAnsi"/>
                <w:b/>
                <w:color w:val="000000"/>
                <w:sz w:val="21"/>
                <w:szCs w:val="21"/>
              </w:rPr>
              <w:t>TEAM</w:t>
            </w:r>
          </w:p>
        </w:tc>
        <w:tc>
          <w:tcPr>
            <w:tcW w:w="113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7622F0" w14:textId="297813C9" w:rsidR="005E621D" w:rsidRPr="0078587D" w:rsidRDefault="0078587D" w:rsidP="0078587D">
            <w:pPr>
              <w:rPr>
                <w:rFonts w:cstheme="minorHAnsi"/>
                <w:sz w:val="21"/>
                <w:szCs w:val="21"/>
                <w:lang w:val="fi-FI"/>
              </w:rPr>
            </w:pPr>
            <w:r w:rsidRPr="0078587D">
              <w:rPr>
                <w:rFonts w:cstheme="minorHAnsi"/>
                <w:sz w:val="21"/>
                <w:szCs w:val="21"/>
                <w:lang w:val="fi-FI"/>
              </w:rPr>
              <w:t xml:space="preserve">10A: </w:t>
            </w:r>
            <w:r w:rsidRPr="0078587D">
              <w:rPr>
                <w:rFonts w:cstheme="minorHAnsi"/>
                <w:sz w:val="21"/>
                <w:szCs w:val="21"/>
                <w:lang w:val="fi-FI"/>
              </w:rPr>
              <w:t>Eero Kaarnalehto</w:t>
            </w:r>
            <w:r>
              <w:rPr>
                <w:rFonts w:cstheme="minorHAnsi"/>
                <w:sz w:val="21"/>
                <w:szCs w:val="21"/>
                <w:lang w:val="fi-FI"/>
              </w:rPr>
              <w:t xml:space="preserve">, </w:t>
            </w:r>
            <w:r w:rsidRPr="0078587D">
              <w:rPr>
                <w:rFonts w:cstheme="minorHAnsi"/>
                <w:sz w:val="21"/>
                <w:szCs w:val="21"/>
                <w:lang w:val="fi-FI"/>
              </w:rPr>
              <w:t>Tuomo Aaltonen​</w:t>
            </w:r>
            <w:r>
              <w:rPr>
                <w:rFonts w:cstheme="minorHAnsi"/>
                <w:sz w:val="21"/>
                <w:szCs w:val="21"/>
                <w:lang w:val="fi-FI"/>
              </w:rPr>
              <w:t xml:space="preserve">, </w:t>
            </w:r>
            <w:r w:rsidRPr="0078587D">
              <w:rPr>
                <w:rFonts w:cstheme="minorHAnsi"/>
                <w:sz w:val="21"/>
                <w:szCs w:val="21"/>
                <w:lang w:val="fi-FI"/>
              </w:rPr>
              <w:t>Perttu Hakala​</w:t>
            </w:r>
            <w:r>
              <w:rPr>
                <w:rFonts w:cstheme="minorHAnsi"/>
                <w:sz w:val="21"/>
                <w:szCs w:val="21"/>
                <w:lang w:val="fi-FI"/>
              </w:rPr>
              <w:t xml:space="preserve">, </w:t>
            </w:r>
            <w:r w:rsidRPr="0078587D">
              <w:rPr>
                <w:rFonts w:cstheme="minorHAnsi"/>
                <w:sz w:val="21"/>
                <w:szCs w:val="21"/>
                <w:lang w:val="fi-FI"/>
              </w:rPr>
              <w:t>Juha Järvinen</w:t>
            </w:r>
          </w:p>
        </w:tc>
      </w:tr>
      <w:tr w:rsidR="005E621D" w:rsidRPr="0078587D" w14:paraId="09E84771" w14:textId="77777777">
        <w:trPr>
          <w:trHeight w:val="465"/>
          <w:tblCellSpacing w:w="0" w:type="dxa"/>
        </w:trPr>
        <w:tc>
          <w:tcPr>
            <w:tcW w:w="27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D33DEE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  <w:tc>
          <w:tcPr>
            <w:tcW w:w="113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FBDA08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</w:tr>
      <w:tr w:rsidR="005E621D" w:rsidRPr="0078587D" w14:paraId="22BD04DB" w14:textId="77777777">
        <w:trPr>
          <w:trHeight w:val="465"/>
          <w:tblCellSpacing w:w="0" w:type="dxa"/>
        </w:trPr>
        <w:tc>
          <w:tcPr>
            <w:tcW w:w="27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09680F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  <w:tc>
          <w:tcPr>
            <w:tcW w:w="113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E9CF29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</w:tr>
      <w:tr w:rsidR="005E621D" w:rsidRPr="0078587D" w14:paraId="691E6AD0" w14:textId="77777777">
        <w:trPr>
          <w:trHeight w:val="465"/>
          <w:tblCellSpacing w:w="0" w:type="dxa"/>
        </w:trPr>
        <w:tc>
          <w:tcPr>
            <w:tcW w:w="27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6FF86F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  <w:tc>
          <w:tcPr>
            <w:tcW w:w="113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9AA0FB" w14:textId="77777777" w:rsidR="005E621D" w:rsidRPr="0078587D" w:rsidRDefault="005E621D">
            <w:pPr>
              <w:rPr>
                <w:rFonts w:cstheme="minorHAnsi"/>
                <w:sz w:val="21"/>
                <w:szCs w:val="21"/>
                <w:lang w:val="fi-FI"/>
              </w:rPr>
            </w:pPr>
          </w:p>
        </w:tc>
      </w:tr>
    </w:tbl>
    <w:p w14:paraId="4EF49F27" w14:textId="77777777" w:rsidR="005E621D" w:rsidRPr="0078587D" w:rsidRDefault="005E621D">
      <w:pPr>
        <w:spacing w:after="0"/>
        <w:ind w:left="120"/>
        <w:rPr>
          <w:rFonts w:cstheme="minorHAnsi"/>
          <w:lang w:val="fi-FI"/>
        </w:rPr>
      </w:pPr>
    </w:p>
    <w:p w14:paraId="198A8319" w14:textId="77777777" w:rsidR="005E621D" w:rsidRPr="0078587D" w:rsidRDefault="00000000">
      <w:pPr>
        <w:spacing w:after="0"/>
        <w:ind w:left="120"/>
        <w:rPr>
          <w:rFonts w:cstheme="minorHAnsi"/>
          <w:lang w:val="fi-FI"/>
        </w:rPr>
      </w:pPr>
      <w:r w:rsidRPr="0078587D">
        <w:rPr>
          <w:rFonts w:cstheme="minorHAnsi"/>
          <w:lang w:val="fi-FI"/>
        </w:rPr>
        <w:br/>
      </w:r>
    </w:p>
    <w:p w14:paraId="71D40715" w14:textId="12665B22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 xml:space="preserve">A. Solution </w:t>
      </w:r>
      <w:r w:rsidR="00A84AE7">
        <w:rPr>
          <w:rFonts w:asciiTheme="minorHAnsi" w:hAnsiTheme="minorHAnsi" w:cstheme="minorHAnsi"/>
          <w:color w:val="000000"/>
        </w:rPr>
        <w:t>D</w:t>
      </w:r>
      <w:r w:rsidRPr="00A84AE7">
        <w:rPr>
          <w:rFonts w:asciiTheme="minorHAnsi" w:hAnsiTheme="minorHAnsi" w:cstheme="minorHAnsi"/>
          <w:color w:val="000000"/>
        </w:rPr>
        <w:t>esign (25%)</w:t>
      </w:r>
    </w:p>
    <w:p w14:paraId="6E20A8E3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>Select the criteria that best describe the design of the solution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696"/>
        <w:gridCol w:w="7829"/>
      </w:tblGrid>
      <w:tr w:rsidR="005E621D" w:rsidRPr="00A84AE7" w14:paraId="53362C1A" w14:textId="77777777">
        <w:trPr>
          <w:trHeight w:val="450"/>
          <w:tblCellSpacing w:w="0" w:type="dxa"/>
        </w:trPr>
        <w:tc>
          <w:tcPr>
            <w:tcW w:w="2100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FBFAD5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1194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ED2ACA5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73163726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46CC71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25</w:t>
            </w:r>
          </w:p>
        </w:tc>
        <w:tc>
          <w:tcPr>
            <w:tcW w:w="119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71DF394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Solution is well thought out for the project idea</w:t>
            </w:r>
          </w:p>
        </w:tc>
      </w:tr>
      <w:tr w:rsidR="005E621D" w:rsidRPr="00A84AE7" w14:paraId="087BAD09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4EAA76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19</w:t>
            </w:r>
          </w:p>
        </w:tc>
        <w:tc>
          <w:tcPr>
            <w:tcW w:w="119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2EE3BE0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Solution mostly planned out for the project idea</w:t>
            </w:r>
          </w:p>
        </w:tc>
      </w:tr>
      <w:tr w:rsidR="005E621D" w:rsidRPr="00A84AE7" w14:paraId="7119A8B7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A9EFA4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19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5B27FC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Solution partially planned out for the project idea</w:t>
            </w:r>
          </w:p>
        </w:tc>
      </w:tr>
      <w:tr w:rsidR="005E621D" w:rsidRPr="00A84AE7" w14:paraId="09C722D2" w14:textId="77777777">
        <w:trPr>
          <w:trHeight w:val="465"/>
          <w:tblCellSpacing w:w="0" w:type="dxa"/>
        </w:trPr>
        <w:tc>
          <w:tcPr>
            <w:tcW w:w="210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6A7A4E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1194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FE2C5B3" w14:textId="7A48CA76" w:rsidR="005E621D" w:rsidRPr="00A84AE7" w:rsidRDefault="00A84AE7">
            <w:pPr>
              <w:spacing w:after="0"/>
              <w:ind w:left="24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</w:t>
            </w:r>
            <w:r w:rsidRPr="00A84AE7">
              <w:rPr>
                <w:rFonts w:cstheme="minorHAnsi"/>
                <w:color w:val="000000"/>
              </w:rPr>
              <w:t xml:space="preserve">d hoc </w:t>
            </w:r>
            <w:r w:rsidR="00AC5E2B" w:rsidRPr="00A84AE7">
              <w:rPr>
                <w:rFonts w:cstheme="minorHAnsi"/>
                <w:color w:val="000000"/>
              </w:rPr>
              <w:t>solution:</w:t>
            </w:r>
            <w:r w:rsidRPr="00A84AE7">
              <w:rPr>
                <w:rFonts w:cstheme="minorHAnsi"/>
                <w:color w:val="000000"/>
              </w:rPr>
              <w:t xml:space="preserve"> program "designed at the keyboard"</w:t>
            </w:r>
          </w:p>
        </w:tc>
      </w:tr>
    </w:tbl>
    <w:p w14:paraId="378F9982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0DFC45EC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B00EFC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513CD87F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1315ED" w14:textId="1D2B7CB9" w:rsidR="005E621D" w:rsidRPr="00A84AE7" w:rsidRDefault="0078587D">
            <w:pPr>
              <w:rPr>
                <w:rFonts w:cstheme="minorHAnsi"/>
              </w:rPr>
            </w:pPr>
            <w:r>
              <w:rPr>
                <w:rFonts w:cstheme="minorHAnsi"/>
              </w:rPr>
              <w:t>25, Solution is well thought out</w:t>
            </w:r>
            <w:r w:rsidR="00AC5E2B">
              <w:rPr>
                <w:rFonts w:cstheme="minorHAnsi"/>
              </w:rPr>
              <w:t xml:space="preserve"> for the</w:t>
            </w:r>
            <w:r>
              <w:rPr>
                <w:rFonts w:cstheme="minorHAnsi"/>
              </w:rPr>
              <w:t xml:space="preserve"> project idea.</w:t>
            </w:r>
          </w:p>
        </w:tc>
      </w:tr>
      <w:tr w:rsidR="005E621D" w:rsidRPr="00A84AE7" w14:paraId="10E5B568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4A7135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0B636C58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6CFE44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3805DE73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0402631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5BC92976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3A18B" w14:textId="77777777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4F487726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2A0FBA22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38646F36" w14:textId="77777777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>B. System Execution (25%)</w:t>
      </w:r>
    </w:p>
    <w:p w14:paraId="000B41B0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>Select the criteria that best describe the execution of the solution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649"/>
        <w:gridCol w:w="7876"/>
      </w:tblGrid>
      <w:tr w:rsidR="005E621D" w:rsidRPr="00A84AE7" w14:paraId="12487006" w14:textId="77777777">
        <w:trPr>
          <w:trHeight w:val="450"/>
          <w:tblCellSpacing w:w="0" w:type="dxa"/>
        </w:trPr>
        <w:tc>
          <w:tcPr>
            <w:tcW w:w="2020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E3B2F6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1202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C555FC9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2F9606F0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FE4D06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25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DDDDE2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Software solution runs correctly and usable</w:t>
            </w:r>
          </w:p>
        </w:tc>
      </w:tr>
      <w:tr w:rsidR="005E621D" w:rsidRPr="00A84AE7" w14:paraId="0F539888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94E4E1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19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1D4E59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Software solution runs correctly runs correctly and is usable most of the time</w:t>
            </w:r>
          </w:p>
        </w:tc>
      </w:tr>
      <w:tr w:rsidR="005E621D" w:rsidRPr="00A84AE7" w14:paraId="31EDFC23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0F57F9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12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8AEB8A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Software solution runs correctly runs correctly and is usable some of the time</w:t>
            </w:r>
          </w:p>
        </w:tc>
      </w:tr>
      <w:tr w:rsidR="005E621D" w:rsidRPr="00A84AE7" w14:paraId="17B6C863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1EEAA07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04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BFD83D2" w14:textId="460B36EF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Software solution runs, but mostly unusable </w:t>
            </w:r>
          </w:p>
        </w:tc>
      </w:tr>
      <w:tr w:rsidR="005E621D" w:rsidRPr="00A84AE7" w14:paraId="43CFA8A3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32412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FB3290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Software solution runs does not run at all</w:t>
            </w:r>
          </w:p>
        </w:tc>
      </w:tr>
    </w:tbl>
    <w:p w14:paraId="10854564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69D398F8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3C3CE70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21ABF487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5A04CB7" w14:textId="27AB0BBA" w:rsidR="005E621D" w:rsidRPr="00A84AE7" w:rsidRDefault="00AC5E2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19, </w:t>
            </w:r>
            <w:r w:rsidRPr="00AC5E2B">
              <w:rPr>
                <w:rFonts w:cstheme="minorHAnsi"/>
              </w:rPr>
              <w:t>Software solution runs correctly runs correctly and is usable most of the time</w:t>
            </w:r>
            <w:r>
              <w:rPr>
                <w:rFonts w:cstheme="minorHAnsi"/>
              </w:rPr>
              <w:t>.</w:t>
            </w:r>
          </w:p>
        </w:tc>
      </w:tr>
      <w:tr w:rsidR="005E621D" w:rsidRPr="00A84AE7" w14:paraId="4DEA0C6E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D0B62F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3A3C20B7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EBAC42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6F97AD9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BFE3EC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74E8C4C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8EBB0C2" w14:textId="77777777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20D249B5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3E6273CE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62017183" w14:textId="77777777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lastRenderedPageBreak/>
        <w:t>C. Requirements Satisfaction (25%)</w:t>
      </w:r>
    </w:p>
    <w:p w14:paraId="6C6C99F6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>Select the criteria that best describe the requirements that are implemented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642"/>
        <w:gridCol w:w="7883"/>
      </w:tblGrid>
      <w:tr w:rsidR="005E621D" w:rsidRPr="00A84AE7" w14:paraId="5D4D2532" w14:textId="77777777">
        <w:trPr>
          <w:trHeight w:val="450"/>
          <w:tblCellSpacing w:w="0" w:type="dxa"/>
        </w:trPr>
        <w:tc>
          <w:tcPr>
            <w:tcW w:w="2040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5B575F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1200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33ABA8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7B635F21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398CED8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25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84432F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Solution implementation satisfies customer requirements completely and correctly</w:t>
            </w:r>
          </w:p>
        </w:tc>
      </w:tr>
      <w:tr w:rsidR="005E621D" w:rsidRPr="00A84AE7" w14:paraId="0446E961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456070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13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6916E72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Many parts of the solution requirements are not implemented</w:t>
            </w:r>
          </w:p>
        </w:tc>
      </w:tr>
      <w:tr w:rsidR="005E621D" w:rsidRPr="00A84AE7" w14:paraId="04A2B907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F73D92C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5F49E6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Solution implementation mostly does not satisfy requirements</w:t>
            </w:r>
          </w:p>
        </w:tc>
      </w:tr>
    </w:tbl>
    <w:p w14:paraId="71A0E50E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093E842B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4804E09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2CE49313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E611161" w14:textId="34370A3E" w:rsidR="005E621D" w:rsidRPr="00A84AE7" w:rsidRDefault="00AC5E2B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78587D">
              <w:rPr>
                <w:rFonts w:cstheme="minorHAnsi"/>
              </w:rPr>
              <w:t xml:space="preserve">, Our </w:t>
            </w:r>
            <w:r>
              <w:rPr>
                <w:rFonts w:cstheme="minorHAnsi"/>
              </w:rPr>
              <w:t xml:space="preserve">criteria </w:t>
            </w:r>
            <w:r w:rsidR="003A53AB">
              <w:rPr>
                <w:rFonts w:cstheme="minorHAnsi"/>
              </w:rPr>
              <w:t>were</w:t>
            </w:r>
            <w:r>
              <w:rPr>
                <w:rFonts w:cstheme="minorHAnsi"/>
              </w:rPr>
              <w:t xml:space="preserve"> very open </w:t>
            </w:r>
            <w:r w:rsidR="003A53AB">
              <w:rPr>
                <w:rFonts w:cstheme="minorHAnsi"/>
              </w:rPr>
              <w:t>ended,</w:t>
            </w:r>
            <w:r>
              <w:rPr>
                <w:rFonts w:cstheme="minorHAnsi"/>
              </w:rPr>
              <w:t xml:space="preserve"> so </w:t>
            </w:r>
            <w:r w:rsidR="000C1F18">
              <w:rPr>
                <w:rFonts w:cstheme="minorHAnsi"/>
              </w:rPr>
              <w:t>it</w:t>
            </w:r>
            <w:r w:rsidR="003A53AB">
              <w:rPr>
                <w:rFonts w:cstheme="minorHAnsi"/>
              </w:rPr>
              <w:t xml:space="preserve">’s </w:t>
            </w:r>
            <w:r w:rsidR="000C1F18">
              <w:rPr>
                <w:rFonts w:cstheme="minorHAnsi"/>
              </w:rPr>
              <w:t xml:space="preserve">hard </w:t>
            </w:r>
            <w:r w:rsidR="003A53AB">
              <w:rPr>
                <w:rFonts w:cstheme="minorHAnsi"/>
              </w:rPr>
              <w:t>to say our solution is thorough or very satisfying.</w:t>
            </w:r>
          </w:p>
        </w:tc>
      </w:tr>
      <w:tr w:rsidR="005E621D" w:rsidRPr="00A84AE7" w14:paraId="7194FC33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EB1BC3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3287A1C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B9C3419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48DA403F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8567BDB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581E791E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7DF99DC" w14:textId="77777777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241958D4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7B718A30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4DCF5716" w14:textId="77777777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>D. Documentation (15%)</w:t>
      </w:r>
    </w:p>
    <w:p w14:paraId="264CC661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>Select the criteria that best describe the documentation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632"/>
        <w:gridCol w:w="7893"/>
      </w:tblGrid>
      <w:tr w:rsidR="005E621D" w:rsidRPr="00A84AE7" w14:paraId="6BF196C3" w14:textId="77777777">
        <w:trPr>
          <w:trHeight w:val="450"/>
          <w:tblCellSpacing w:w="0" w:type="dxa"/>
        </w:trPr>
        <w:tc>
          <w:tcPr>
            <w:tcW w:w="2020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63337A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1202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BAD105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21372C21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E31B10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15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361FD17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Concise, meaningful, project and solution documentation</w:t>
            </w:r>
          </w:p>
        </w:tc>
      </w:tr>
      <w:tr w:rsidR="005E621D" w:rsidRPr="00A84AE7" w14:paraId="3EF46D0B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CA4C07C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7792E5D" w14:textId="75F44100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 xml:space="preserve">Partial, poorly </w:t>
            </w:r>
            <w:r w:rsidR="00A84AE7" w:rsidRPr="00A84AE7">
              <w:rPr>
                <w:rFonts w:cstheme="minorHAnsi"/>
                <w:color w:val="000000"/>
              </w:rPr>
              <w:t>written,</w:t>
            </w:r>
            <w:r w:rsidRPr="00A84AE7">
              <w:rPr>
                <w:rFonts w:cstheme="minorHAnsi"/>
                <w:color w:val="000000"/>
              </w:rPr>
              <w:t xml:space="preserve"> or poor project and solution documentation</w:t>
            </w:r>
          </w:p>
        </w:tc>
      </w:tr>
      <w:tr w:rsidR="005E621D" w:rsidRPr="00A84AE7" w14:paraId="139B0771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2080EDF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2F4C9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Wordy, unnecessary, incorrect, or bad project and solution documentation</w:t>
            </w:r>
          </w:p>
        </w:tc>
      </w:tr>
      <w:tr w:rsidR="005E621D" w:rsidRPr="00A84AE7" w14:paraId="0B6B5892" w14:textId="77777777">
        <w:trPr>
          <w:trHeight w:val="465"/>
          <w:tblCellSpacing w:w="0" w:type="dxa"/>
        </w:trPr>
        <w:tc>
          <w:tcPr>
            <w:tcW w:w="202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D793CD0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</w:t>
            </w:r>
          </w:p>
        </w:tc>
        <w:tc>
          <w:tcPr>
            <w:tcW w:w="1202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F1ECB54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No project and solution documentation</w:t>
            </w:r>
          </w:p>
        </w:tc>
      </w:tr>
    </w:tbl>
    <w:p w14:paraId="303180AD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1C7FF9CB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6224A0E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038F160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49E9A37" w14:textId="2C1C710D" w:rsidR="005E621D" w:rsidRPr="00A84AE7" w:rsidRDefault="007858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C5E2B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our documentation </w:t>
            </w:r>
            <w:r w:rsidR="00AC5E2B">
              <w:rPr>
                <w:rFonts w:cstheme="minorHAnsi"/>
              </w:rPr>
              <w:t>is decent.</w:t>
            </w:r>
          </w:p>
        </w:tc>
      </w:tr>
      <w:tr w:rsidR="005E621D" w:rsidRPr="00A84AE7" w14:paraId="5FEC78AD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4D1A08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275092B2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DDE618A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1DE27CBF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9188CE8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4C90CC63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4D86469" w14:textId="77777777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69FDCD4D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48B9ECEC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1FC2ED6E" w14:textId="77777777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>E. Code/Design Style (10%)</w:t>
      </w:r>
    </w:p>
    <w:p w14:paraId="141B6AAF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>Select the criteria that best describe the code/design style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638"/>
        <w:gridCol w:w="7887"/>
      </w:tblGrid>
      <w:tr w:rsidR="005E621D" w:rsidRPr="00A84AE7" w14:paraId="62D8529A" w14:textId="77777777">
        <w:trPr>
          <w:trHeight w:val="450"/>
          <w:tblCellSpacing w:w="0" w:type="dxa"/>
        </w:trPr>
        <w:tc>
          <w:tcPr>
            <w:tcW w:w="2040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D86741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12000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AFE24D8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6E2BC22C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E5B98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B0A88B7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Well-formatted, understandable code/design; appropriate use of language capabilities; commented</w:t>
            </w:r>
          </w:p>
        </w:tc>
      </w:tr>
      <w:tr w:rsidR="005E621D" w:rsidRPr="00A84AE7" w14:paraId="0CCF98CF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FC50F31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06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5E4925B" w14:textId="4B1076F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Code/</w:t>
            </w:r>
            <w:r w:rsidR="00A84AE7">
              <w:rPr>
                <w:rFonts w:cstheme="minorHAnsi"/>
                <w:color w:val="000000"/>
              </w:rPr>
              <w:t>d</w:t>
            </w:r>
            <w:r w:rsidRPr="00A84AE7">
              <w:rPr>
                <w:rFonts w:cstheme="minorHAnsi"/>
                <w:color w:val="000000"/>
              </w:rPr>
              <w:t>esign hard to follow in one reading; poor use of language capabilities; poorly commented</w:t>
            </w:r>
          </w:p>
        </w:tc>
      </w:tr>
      <w:tr w:rsidR="005E621D" w:rsidRPr="00A84AE7" w14:paraId="436F6E8E" w14:textId="77777777">
        <w:trPr>
          <w:trHeight w:val="465"/>
          <w:tblCellSpacing w:w="0" w:type="dxa"/>
        </w:trPr>
        <w:tc>
          <w:tcPr>
            <w:tcW w:w="2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325F852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02</w:t>
            </w:r>
          </w:p>
        </w:tc>
        <w:tc>
          <w:tcPr>
            <w:tcW w:w="12000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2B42154" w14:textId="3D7E26E9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 xml:space="preserve">Incomprehensive code/design, appropriate language </w:t>
            </w:r>
            <w:r w:rsidR="00A84AE7" w:rsidRPr="00A84AE7">
              <w:rPr>
                <w:rFonts w:cstheme="minorHAnsi"/>
                <w:color w:val="000000"/>
              </w:rPr>
              <w:t>capabilities</w:t>
            </w:r>
            <w:r w:rsidRPr="00A84AE7">
              <w:rPr>
                <w:rFonts w:cstheme="minorHAnsi"/>
                <w:color w:val="000000"/>
              </w:rPr>
              <w:t xml:space="preserve"> not used; not commented</w:t>
            </w:r>
          </w:p>
        </w:tc>
      </w:tr>
    </w:tbl>
    <w:p w14:paraId="24F10BAA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4F8F799F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59369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151134C2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E39A8E5" w14:textId="36B93FCE" w:rsidR="005E621D" w:rsidRPr="00A84AE7" w:rsidRDefault="0078587D">
            <w:pPr>
              <w:rPr>
                <w:rFonts w:cstheme="minorHAnsi"/>
              </w:rPr>
            </w:pPr>
            <w:r>
              <w:rPr>
                <w:rFonts w:cstheme="minorHAnsi"/>
              </w:rPr>
              <w:t>6, Our code is not commented that well, but it should be quite logical.</w:t>
            </w:r>
          </w:p>
        </w:tc>
      </w:tr>
      <w:tr w:rsidR="005E621D" w:rsidRPr="00A84AE7" w14:paraId="364E09A4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21A89A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7C5A89B6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D4AF6B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26028766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621669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0BEA4C1B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A1111F2" w14:textId="77DAAA04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36765D75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75EC2D70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00981D06" w14:textId="77777777" w:rsidR="005E621D" w:rsidRPr="00A84AE7" w:rsidRDefault="00000000">
      <w:pPr>
        <w:pStyle w:val="Heading2"/>
        <w:spacing w:after="0"/>
        <w:ind w:left="120"/>
        <w:rPr>
          <w:rFonts w:asciiTheme="minorHAnsi" w:hAnsiTheme="minorHAnsi" w:cstheme="minorHAnsi"/>
        </w:rPr>
      </w:pPr>
      <w:r w:rsidRPr="00A84AE7">
        <w:rPr>
          <w:rFonts w:asciiTheme="minorHAnsi" w:hAnsiTheme="minorHAnsi" w:cstheme="minorHAnsi"/>
          <w:color w:val="000000"/>
        </w:rPr>
        <w:t>F. Bonus Credits (25%)</w:t>
      </w:r>
    </w:p>
    <w:p w14:paraId="669E220E" w14:textId="511556E4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  <w:color w:val="000000"/>
        </w:rPr>
        <w:t xml:space="preserve">For each </w:t>
      </w:r>
      <w:r w:rsidR="00A84AE7" w:rsidRPr="00A84AE7">
        <w:rPr>
          <w:rFonts w:cstheme="minorHAnsi"/>
          <w:color w:val="000000"/>
        </w:rPr>
        <w:t>criterion</w:t>
      </w:r>
      <w:r w:rsidRPr="00A84AE7">
        <w:rPr>
          <w:rFonts w:cstheme="minorHAnsi"/>
          <w:color w:val="000000"/>
        </w:rPr>
        <w:t xml:space="preserve"> that is met, the rating can be added to the final score</w:t>
      </w: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1726"/>
        <w:gridCol w:w="7799"/>
      </w:tblGrid>
      <w:tr w:rsidR="005E621D" w:rsidRPr="00A84AE7" w14:paraId="3A247379" w14:textId="77777777" w:rsidTr="00A84AE7">
        <w:trPr>
          <w:trHeight w:val="450"/>
          <w:tblCellSpacing w:w="0" w:type="dxa"/>
        </w:trPr>
        <w:tc>
          <w:tcPr>
            <w:tcW w:w="1726" w:type="dxa"/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B8D59B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Rating</w:t>
            </w:r>
          </w:p>
        </w:tc>
        <w:tc>
          <w:tcPr>
            <w:tcW w:w="7799" w:type="dxa"/>
            <w:tcBorders>
              <w:left w:val="single" w:sz="8" w:space="0" w:color="C1C7CD"/>
            </w:tcBorders>
            <w:shd w:val="clear" w:color="auto" w:fill="F0F1F3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8B8871E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Criteria</w:t>
            </w:r>
          </w:p>
        </w:tc>
      </w:tr>
      <w:tr w:rsidR="005E621D" w:rsidRPr="00A84AE7" w14:paraId="2C2FA0E0" w14:textId="77777777" w:rsidTr="00A84AE7">
        <w:trPr>
          <w:trHeight w:val="465"/>
          <w:tblCellSpacing w:w="0" w:type="dxa"/>
        </w:trPr>
        <w:tc>
          <w:tcPr>
            <w:tcW w:w="172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36EC02D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779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CF424E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System has good usability</w:t>
            </w:r>
          </w:p>
        </w:tc>
      </w:tr>
      <w:tr w:rsidR="005E621D" w:rsidRPr="00A84AE7" w14:paraId="2B2DC9EC" w14:textId="77777777" w:rsidTr="00A84AE7">
        <w:trPr>
          <w:trHeight w:val="465"/>
          <w:tblCellSpacing w:w="0" w:type="dxa"/>
        </w:trPr>
        <w:tc>
          <w:tcPr>
            <w:tcW w:w="172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3B72A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779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5A9B913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System design is exceptionally good</w:t>
            </w:r>
          </w:p>
        </w:tc>
      </w:tr>
      <w:tr w:rsidR="005E621D" w:rsidRPr="00A84AE7" w14:paraId="5414819C" w14:textId="77777777" w:rsidTr="00A84AE7">
        <w:trPr>
          <w:trHeight w:val="465"/>
          <w:tblCellSpacing w:w="0" w:type="dxa"/>
        </w:trPr>
        <w:tc>
          <w:tcPr>
            <w:tcW w:w="172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A8292B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779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C402692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System code/design is particularly well written </w:t>
            </w:r>
          </w:p>
        </w:tc>
      </w:tr>
      <w:tr w:rsidR="005E621D" w:rsidRPr="00A84AE7" w14:paraId="230C4C54" w14:textId="77777777" w:rsidTr="00A84AE7">
        <w:trPr>
          <w:trHeight w:val="465"/>
          <w:tblCellSpacing w:w="0" w:type="dxa"/>
        </w:trPr>
        <w:tc>
          <w:tcPr>
            <w:tcW w:w="172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1BD1DF5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779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30324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Customer feedback is good</w:t>
            </w:r>
          </w:p>
        </w:tc>
      </w:tr>
      <w:tr w:rsidR="005E621D" w:rsidRPr="00A84AE7" w14:paraId="5713673C" w14:textId="77777777" w:rsidTr="00A84AE7">
        <w:trPr>
          <w:trHeight w:val="465"/>
          <w:tblCellSpacing w:w="0" w:type="dxa"/>
        </w:trPr>
        <w:tc>
          <w:tcPr>
            <w:tcW w:w="1726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9D8FA99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05</w:t>
            </w:r>
          </w:p>
        </w:tc>
        <w:tc>
          <w:tcPr>
            <w:tcW w:w="7799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4128F62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Final presentation kept</w:t>
            </w:r>
          </w:p>
        </w:tc>
      </w:tr>
    </w:tbl>
    <w:p w14:paraId="1E6C5153" w14:textId="77777777" w:rsidR="005E621D" w:rsidRPr="00A84AE7" w:rsidRDefault="005E621D">
      <w:pPr>
        <w:spacing w:after="0"/>
        <w:ind w:left="120"/>
        <w:rPr>
          <w:rFonts w:cstheme="minorHAnsi"/>
        </w:rPr>
      </w:pPr>
    </w:p>
    <w:tbl>
      <w:tblPr>
        <w:tblW w:w="0" w:type="auto"/>
        <w:tblCellSpacing w:w="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ook w:val="04A0" w:firstRow="1" w:lastRow="0" w:firstColumn="1" w:lastColumn="0" w:noHBand="0" w:noVBand="1"/>
      </w:tblPr>
      <w:tblGrid>
        <w:gridCol w:w="9525"/>
      </w:tblGrid>
      <w:tr w:rsidR="005E621D" w:rsidRPr="00A84AE7" w14:paraId="7A8D486C" w14:textId="77777777">
        <w:trPr>
          <w:trHeight w:val="450"/>
          <w:tblCellSpacing w:w="0" w:type="dxa"/>
        </w:trPr>
        <w:tc>
          <w:tcPr>
            <w:tcW w:w="14040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C789F8A" w14:textId="77777777" w:rsidR="005E621D" w:rsidRPr="00A84AE7" w:rsidRDefault="00000000">
            <w:pPr>
              <w:spacing w:after="0"/>
              <w:ind w:left="240"/>
              <w:rPr>
                <w:rFonts w:cstheme="minorHAnsi"/>
              </w:rPr>
            </w:pPr>
            <w:r w:rsidRPr="00A84AE7">
              <w:rPr>
                <w:rFonts w:cstheme="minorHAnsi"/>
                <w:b/>
                <w:color w:val="000000"/>
              </w:rPr>
              <w:t>Comments</w:t>
            </w:r>
          </w:p>
        </w:tc>
      </w:tr>
      <w:tr w:rsidR="005E621D" w:rsidRPr="00A84AE7" w14:paraId="068B2F1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204887" w14:textId="400FFE04" w:rsidR="005E621D" w:rsidRPr="00A84AE7" w:rsidRDefault="003A53AB">
            <w:pPr>
              <w:rPr>
                <w:rFonts w:cstheme="minorHAnsi"/>
              </w:rPr>
            </w:pPr>
            <w:r>
              <w:rPr>
                <w:rFonts w:cstheme="minorHAnsi"/>
              </w:rPr>
              <w:t>5, Final presentation kept.</w:t>
            </w:r>
          </w:p>
        </w:tc>
      </w:tr>
      <w:tr w:rsidR="005E621D" w:rsidRPr="00A84AE7" w14:paraId="591C1870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9A9392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7725254F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5E256B5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33637E0C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7153372" w14:textId="77777777" w:rsidR="005E621D" w:rsidRPr="00A84AE7" w:rsidRDefault="005E621D">
            <w:pPr>
              <w:rPr>
                <w:rFonts w:cstheme="minorHAnsi"/>
              </w:rPr>
            </w:pPr>
          </w:p>
        </w:tc>
      </w:tr>
      <w:tr w:rsidR="005E621D" w:rsidRPr="00A84AE7" w14:paraId="69546789" w14:textId="77777777">
        <w:trPr>
          <w:trHeight w:val="465"/>
          <w:tblCellSpacing w:w="0" w:type="dxa"/>
        </w:trPr>
        <w:tc>
          <w:tcPr>
            <w:tcW w:w="14040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AE75FD7" w14:textId="77777777" w:rsidR="005E621D" w:rsidRPr="00A84AE7" w:rsidRDefault="005E621D">
            <w:pPr>
              <w:rPr>
                <w:rFonts w:cstheme="minorHAnsi"/>
              </w:rPr>
            </w:pPr>
          </w:p>
        </w:tc>
      </w:tr>
    </w:tbl>
    <w:p w14:paraId="6614E7F5" w14:textId="77777777" w:rsidR="005E621D" w:rsidRPr="00A84AE7" w:rsidRDefault="005E621D">
      <w:pPr>
        <w:spacing w:after="0"/>
        <w:ind w:left="120"/>
        <w:rPr>
          <w:rFonts w:cstheme="minorHAnsi"/>
        </w:rPr>
      </w:pPr>
    </w:p>
    <w:p w14:paraId="4B137F24" w14:textId="486D5D96" w:rsidR="005E621D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p w14:paraId="26AC0CEC" w14:textId="3EE995FD" w:rsidR="00A84AE7" w:rsidRDefault="00A84AE7" w:rsidP="6D83FA93">
      <w:pPr>
        <w:spacing w:after="0"/>
        <w:ind w:left="120"/>
      </w:pPr>
    </w:p>
    <w:p w14:paraId="3780F280" w14:textId="521237B7" w:rsidR="6D83FA93" w:rsidRDefault="6D83FA93" w:rsidP="6D83FA93">
      <w:pPr>
        <w:spacing w:after="0"/>
        <w:ind w:left="120"/>
      </w:pPr>
    </w:p>
    <w:p w14:paraId="2176F60F" w14:textId="1BF0874D" w:rsidR="6D83FA93" w:rsidRDefault="6D83FA93" w:rsidP="6D83FA93">
      <w:pPr>
        <w:spacing w:after="0"/>
        <w:ind w:left="120"/>
      </w:pPr>
    </w:p>
    <w:p w14:paraId="6B59B548" w14:textId="29464A22" w:rsidR="6D83FA93" w:rsidRDefault="6D83FA93" w:rsidP="6D83FA93">
      <w:pPr>
        <w:spacing w:after="0"/>
        <w:ind w:left="120"/>
      </w:pPr>
    </w:p>
    <w:p w14:paraId="3109BE21" w14:textId="0159BBB2" w:rsidR="6D83FA93" w:rsidRDefault="6D83FA93" w:rsidP="6D83FA93">
      <w:pPr>
        <w:spacing w:after="0"/>
        <w:ind w:left="120"/>
      </w:pPr>
    </w:p>
    <w:p w14:paraId="222BD551" w14:textId="77777777" w:rsidR="00A84AE7" w:rsidRPr="00A84AE7" w:rsidRDefault="00A84AE7">
      <w:pPr>
        <w:spacing w:after="0"/>
        <w:ind w:left="12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876"/>
      </w:tblGrid>
      <w:tr w:rsidR="00A84AE7" w14:paraId="361FBA45" w14:textId="713780D6" w:rsidTr="269B7DDF">
        <w:trPr>
          <w:trHeight w:val="494"/>
        </w:trPr>
        <w:tc>
          <w:tcPr>
            <w:tcW w:w="699" w:type="dxa"/>
          </w:tcPr>
          <w:p w14:paraId="16AF21F4" w14:textId="44CD5EBE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</w:t>
            </w:r>
          </w:p>
        </w:tc>
        <w:tc>
          <w:tcPr>
            <w:tcW w:w="699" w:type="dxa"/>
          </w:tcPr>
          <w:p w14:paraId="57B63D85" w14:textId="15B87CE9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</w:t>
            </w:r>
          </w:p>
        </w:tc>
        <w:tc>
          <w:tcPr>
            <w:tcW w:w="699" w:type="dxa"/>
          </w:tcPr>
          <w:p w14:paraId="0562F3C8" w14:textId="619CC0F9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</w:t>
            </w:r>
          </w:p>
        </w:tc>
        <w:tc>
          <w:tcPr>
            <w:tcW w:w="699" w:type="dxa"/>
          </w:tcPr>
          <w:p w14:paraId="402EF8AD" w14:textId="55A3F17D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</w:t>
            </w:r>
          </w:p>
        </w:tc>
        <w:tc>
          <w:tcPr>
            <w:tcW w:w="699" w:type="dxa"/>
          </w:tcPr>
          <w:p w14:paraId="6506E774" w14:textId="0D742ADF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</w:t>
            </w:r>
          </w:p>
        </w:tc>
        <w:tc>
          <w:tcPr>
            <w:tcW w:w="699" w:type="dxa"/>
          </w:tcPr>
          <w:p w14:paraId="54EA287A" w14:textId="3C9D540D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</w:t>
            </w:r>
          </w:p>
        </w:tc>
        <w:tc>
          <w:tcPr>
            <w:tcW w:w="876" w:type="dxa"/>
          </w:tcPr>
          <w:p w14:paraId="795680A2" w14:textId="3B9B77D1" w:rsidR="00A84AE7" w:rsidRDefault="00A84AE7" w:rsidP="00A84AE7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Total</w:t>
            </w:r>
          </w:p>
        </w:tc>
      </w:tr>
      <w:tr w:rsidR="00A84AE7" w14:paraId="3FB6043D" w14:textId="0691C077" w:rsidTr="269B7DDF">
        <w:trPr>
          <w:trHeight w:val="494"/>
        </w:trPr>
        <w:tc>
          <w:tcPr>
            <w:tcW w:w="699" w:type="dxa"/>
          </w:tcPr>
          <w:p w14:paraId="7A39BCC2" w14:textId="25470BA3" w:rsidR="00A84AE7" w:rsidRDefault="00AC5E2B" w:rsidP="269B7DDF">
            <w:pPr>
              <w:pStyle w:val="Heading2"/>
              <w:outlineLvl w:val="1"/>
              <w:rPr>
                <w:rFonts w:asciiTheme="minorHAnsi" w:hAnsiTheme="minorHAnsi" w:cstheme="minorBidi"/>
                <w:color w:val="000000"/>
              </w:rPr>
            </w:pPr>
            <w:r>
              <w:rPr>
                <w:rFonts w:asciiTheme="minorHAnsi" w:hAnsiTheme="minorHAnsi" w:cstheme="minorBidi"/>
                <w:color w:val="000000"/>
              </w:rPr>
              <w:t>25</w:t>
            </w:r>
          </w:p>
        </w:tc>
        <w:tc>
          <w:tcPr>
            <w:tcW w:w="699" w:type="dxa"/>
          </w:tcPr>
          <w:p w14:paraId="140B5A90" w14:textId="6C04C486" w:rsidR="00A84AE7" w:rsidRDefault="00AC5E2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19</w:t>
            </w:r>
          </w:p>
        </w:tc>
        <w:tc>
          <w:tcPr>
            <w:tcW w:w="699" w:type="dxa"/>
          </w:tcPr>
          <w:p w14:paraId="129DF200" w14:textId="0FDD39E6" w:rsidR="00A84AE7" w:rsidRDefault="00AC5E2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20</w:t>
            </w:r>
          </w:p>
        </w:tc>
        <w:tc>
          <w:tcPr>
            <w:tcW w:w="699" w:type="dxa"/>
          </w:tcPr>
          <w:p w14:paraId="50599981" w14:textId="48681AF4" w:rsidR="00A84AE7" w:rsidRDefault="00AC5E2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699" w:type="dxa"/>
          </w:tcPr>
          <w:p w14:paraId="1862C9D9" w14:textId="5CDECC12" w:rsidR="00A84AE7" w:rsidRDefault="00AC5E2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699" w:type="dxa"/>
          </w:tcPr>
          <w:p w14:paraId="20E65776" w14:textId="096F3773" w:rsidR="00A84AE7" w:rsidRDefault="003A53A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876" w:type="dxa"/>
          </w:tcPr>
          <w:p w14:paraId="20914137" w14:textId="74912372" w:rsidR="00A84AE7" w:rsidRDefault="00AC5E2B">
            <w:pPr>
              <w:pStyle w:val="Heading2"/>
              <w:outlineLvl w:val="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  <w:r w:rsidR="003A53AB">
              <w:rPr>
                <w:rFonts w:asciiTheme="minorHAnsi" w:hAnsiTheme="minorHAnsi" w:cstheme="minorHAnsi"/>
                <w:color w:val="000000"/>
              </w:rPr>
              <w:t>9</w:t>
            </w:r>
          </w:p>
        </w:tc>
      </w:tr>
    </w:tbl>
    <w:p w14:paraId="4A752FBE" w14:textId="63121F45" w:rsidR="005E621D" w:rsidRPr="00A84AE7" w:rsidRDefault="005E621D" w:rsidP="00A84AE7">
      <w:pPr>
        <w:spacing w:after="0"/>
        <w:rPr>
          <w:rFonts w:cstheme="minorHAnsi"/>
        </w:rPr>
      </w:pPr>
    </w:p>
    <w:p w14:paraId="0CB55648" w14:textId="317893E0" w:rsidR="005E621D" w:rsidRPr="00A84AE7" w:rsidRDefault="00000000">
      <w:pPr>
        <w:spacing w:after="0"/>
        <w:ind w:left="120"/>
        <w:rPr>
          <w:rFonts w:cstheme="minorHAnsi"/>
          <w:b/>
          <w:color w:val="000000"/>
          <w:sz w:val="24"/>
          <w:szCs w:val="24"/>
        </w:rPr>
      </w:pPr>
      <w:r w:rsidRPr="00A84AE7">
        <w:rPr>
          <w:rFonts w:cstheme="minorHAnsi"/>
          <w:b/>
          <w:color w:val="000000"/>
          <w:sz w:val="24"/>
          <w:szCs w:val="24"/>
        </w:rPr>
        <w:t>Scale</w:t>
      </w: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328"/>
        <w:gridCol w:w="1328"/>
      </w:tblGrid>
      <w:tr w:rsidR="00A84AE7" w14:paraId="49AC0BAA" w14:textId="77777777" w:rsidTr="00A84AE7">
        <w:trPr>
          <w:trHeight w:val="283"/>
        </w:trPr>
        <w:tc>
          <w:tcPr>
            <w:tcW w:w="1328" w:type="dxa"/>
          </w:tcPr>
          <w:p w14:paraId="38B29D83" w14:textId="795EDF8A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0%   - 49%</w:t>
            </w:r>
          </w:p>
        </w:tc>
        <w:tc>
          <w:tcPr>
            <w:tcW w:w="1328" w:type="dxa"/>
          </w:tcPr>
          <w:p w14:paraId="37516C14" w14:textId="0CA01013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A84AE7" w14:paraId="40B84394" w14:textId="77777777" w:rsidTr="00A84AE7">
        <w:trPr>
          <w:trHeight w:val="283"/>
        </w:trPr>
        <w:tc>
          <w:tcPr>
            <w:tcW w:w="1328" w:type="dxa"/>
          </w:tcPr>
          <w:p w14:paraId="68484EC6" w14:textId="6D97DB51" w:rsidR="00A84AE7" w:rsidRDefault="00A84AE7">
            <w:pPr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50% - 59%  </w:t>
            </w:r>
          </w:p>
        </w:tc>
        <w:tc>
          <w:tcPr>
            <w:tcW w:w="1328" w:type="dxa"/>
          </w:tcPr>
          <w:p w14:paraId="3902EFDA" w14:textId="0F640EFF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A84AE7" w14:paraId="1597746C" w14:textId="77777777" w:rsidTr="00A84AE7">
        <w:trPr>
          <w:trHeight w:val="296"/>
        </w:trPr>
        <w:tc>
          <w:tcPr>
            <w:tcW w:w="1328" w:type="dxa"/>
          </w:tcPr>
          <w:p w14:paraId="7805663F" w14:textId="2725FAE0" w:rsidR="00A84AE7" w:rsidRDefault="00A84AE7">
            <w:pPr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60% - 69%</w:t>
            </w:r>
          </w:p>
        </w:tc>
        <w:tc>
          <w:tcPr>
            <w:tcW w:w="1328" w:type="dxa"/>
          </w:tcPr>
          <w:p w14:paraId="023064CB" w14:textId="77161EB7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A84AE7" w14:paraId="70597F41" w14:textId="77777777" w:rsidTr="00A84AE7">
        <w:trPr>
          <w:trHeight w:val="283"/>
        </w:trPr>
        <w:tc>
          <w:tcPr>
            <w:tcW w:w="1328" w:type="dxa"/>
          </w:tcPr>
          <w:p w14:paraId="6E5A214F" w14:textId="1B0D6C50" w:rsidR="00A84AE7" w:rsidRDefault="00A84AE7">
            <w:pPr>
              <w:rPr>
                <w:rFonts w:cstheme="minorHAnsi"/>
              </w:rPr>
            </w:pPr>
            <w:r w:rsidRPr="00A84AE7">
              <w:rPr>
                <w:rFonts w:cstheme="minorHAnsi"/>
                <w:color w:val="000000"/>
              </w:rPr>
              <w:t>70% - 79%  </w:t>
            </w:r>
          </w:p>
        </w:tc>
        <w:tc>
          <w:tcPr>
            <w:tcW w:w="1328" w:type="dxa"/>
          </w:tcPr>
          <w:p w14:paraId="12BCCEE2" w14:textId="438C4FE5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84AE7" w14:paraId="08D3E1DB" w14:textId="77777777" w:rsidTr="00A84AE7">
        <w:trPr>
          <w:trHeight w:val="283"/>
        </w:trPr>
        <w:tc>
          <w:tcPr>
            <w:tcW w:w="1328" w:type="dxa"/>
          </w:tcPr>
          <w:p w14:paraId="58A18332" w14:textId="1C493A0E" w:rsidR="00A84AE7" w:rsidRPr="00A84AE7" w:rsidRDefault="00A84AE7">
            <w:pPr>
              <w:rPr>
                <w:rFonts w:cstheme="minorHAnsi"/>
                <w:color w:val="000000"/>
              </w:rPr>
            </w:pPr>
            <w:r w:rsidRPr="00A84AE7">
              <w:rPr>
                <w:rFonts w:cstheme="minorHAnsi"/>
                <w:color w:val="000000"/>
              </w:rPr>
              <w:t>80% - 89%</w:t>
            </w:r>
          </w:p>
        </w:tc>
        <w:tc>
          <w:tcPr>
            <w:tcW w:w="1328" w:type="dxa"/>
          </w:tcPr>
          <w:p w14:paraId="4732F453" w14:textId="4044E0F6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A84AE7" w14:paraId="53381D66" w14:textId="77777777" w:rsidTr="00A84AE7">
        <w:trPr>
          <w:trHeight w:val="283"/>
        </w:trPr>
        <w:tc>
          <w:tcPr>
            <w:tcW w:w="1328" w:type="dxa"/>
          </w:tcPr>
          <w:p w14:paraId="7FA01AE6" w14:textId="022EE793" w:rsidR="00A84AE7" w:rsidRPr="00A84AE7" w:rsidRDefault="00A84AE7">
            <w:pPr>
              <w:rPr>
                <w:rFonts w:cstheme="minorHAnsi"/>
                <w:color w:val="000000"/>
              </w:rPr>
            </w:pPr>
            <w:r w:rsidRPr="00A84AE7">
              <w:rPr>
                <w:rFonts w:cstheme="minorHAnsi"/>
                <w:color w:val="000000"/>
              </w:rPr>
              <w:t>90% - 100%</w:t>
            </w:r>
          </w:p>
        </w:tc>
        <w:tc>
          <w:tcPr>
            <w:tcW w:w="1328" w:type="dxa"/>
          </w:tcPr>
          <w:p w14:paraId="3C34DE12" w14:textId="5C76A700" w:rsidR="00A84AE7" w:rsidRDefault="00A84AE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79CDBF8E" w14:textId="77777777" w:rsidR="00A84AE7" w:rsidRPr="00A84AE7" w:rsidRDefault="00A84AE7">
      <w:pPr>
        <w:spacing w:after="0"/>
        <w:ind w:left="120"/>
        <w:rPr>
          <w:rFonts w:cstheme="minorHAnsi"/>
        </w:rPr>
      </w:pPr>
    </w:p>
    <w:p w14:paraId="244D854B" w14:textId="78594A55" w:rsidR="005E621D" w:rsidRPr="00A84AE7" w:rsidRDefault="00A84AE7">
      <w:pPr>
        <w:pStyle w:val="Heading1"/>
        <w:spacing w:after="0"/>
        <w:ind w:left="120"/>
        <w:rPr>
          <w:rFonts w:asciiTheme="minorHAnsi" w:hAnsiTheme="minorHAnsi" w:cstheme="minorHAnsi"/>
          <w:sz w:val="40"/>
          <w:szCs w:val="40"/>
        </w:rPr>
      </w:pPr>
      <w:r w:rsidRPr="00A84AE7">
        <w:rPr>
          <w:rFonts w:asciiTheme="minorHAnsi" w:hAnsiTheme="minorHAnsi" w:cstheme="minorHAnsi"/>
          <w:color w:val="000000"/>
          <w:sz w:val="40"/>
          <w:szCs w:val="40"/>
        </w:rPr>
        <w:t xml:space="preserve">Final grade: </w:t>
      </w:r>
      <w:r w:rsidR="00AC5E2B">
        <w:rPr>
          <w:rFonts w:asciiTheme="minorHAnsi" w:hAnsiTheme="minorHAnsi" w:cstheme="minorHAnsi"/>
          <w:color w:val="000000"/>
          <w:sz w:val="40"/>
          <w:szCs w:val="40"/>
        </w:rPr>
        <w:t>4</w:t>
      </w:r>
      <w:r w:rsidRPr="00A84AE7">
        <w:rPr>
          <w:rFonts w:asciiTheme="minorHAnsi" w:hAnsiTheme="minorHAnsi" w:cstheme="minorHAnsi"/>
          <w:color w:val="000000"/>
          <w:sz w:val="40"/>
          <w:szCs w:val="40"/>
        </w:rPr>
        <w:t xml:space="preserve"> / 5</w:t>
      </w:r>
    </w:p>
    <w:p w14:paraId="4CFF508F" w14:textId="77777777" w:rsidR="005E621D" w:rsidRPr="00A84AE7" w:rsidRDefault="00000000">
      <w:pPr>
        <w:spacing w:after="0"/>
        <w:ind w:left="120"/>
        <w:rPr>
          <w:rFonts w:cstheme="minorHAnsi"/>
        </w:rPr>
      </w:pPr>
      <w:r w:rsidRPr="00A84AE7">
        <w:rPr>
          <w:rFonts w:cstheme="minorHAnsi"/>
        </w:rPr>
        <w:br/>
      </w:r>
    </w:p>
    <w:sectPr w:rsidR="005E621D" w:rsidRPr="00A84AE7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E621D"/>
    <w:rsid w:val="000C1F18"/>
    <w:rsid w:val="003A53AB"/>
    <w:rsid w:val="005E621D"/>
    <w:rsid w:val="0078587D"/>
    <w:rsid w:val="00A84AE7"/>
    <w:rsid w:val="00AC5E2B"/>
    <w:rsid w:val="269B7DDF"/>
    <w:rsid w:val="302937C8"/>
    <w:rsid w:val="5AA6F3C1"/>
    <w:rsid w:val="6D83F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A27B"/>
  <w15:docId w15:val="{6587C0BA-20C9-B948-A902-F547C0D4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A5AF32EA0E92743B826DA01C5BDB455" ma:contentTypeVersion="9" ma:contentTypeDescription="Luo uusi asiakirja." ma:contentTypeScope="" ma:versionID="5c2204e3adb5da6bde5d7fd3e1754b07">
  <xsd:schema xmlns:xsd="http://www.w3.org/2001/XMLSchema" xmlns:xs="http://www.w3.org/2001/XMLSchema" xmlns:p="http://schemas.microsoft.com/office/2006/metadata/properties" xmlns:ns2="35847721-eb37-4040-b365-55865dc3696b" targetNamespace="http://schemas.microsoft.com/office/2006/metadata/properties" ma:root="true" ma:fieldsID="a7796eaddb78d642e2a8de2baefb1dac" ns2:_="">
    <xsd:import namespace="35847721-eb37-4040-b365-55865dc36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47721-eb37-4040-b365-55865dc36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eef07030-0f6a-43b1-b2b9-3b252e59d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847721-eb37-4040-b365-55865dc3696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E56F14-C534-4F27-AF42-9E172A4326B4}"/>
</file>

<file path=customXml/itemProps2.xml><?xml version="1.0" encoding="utf-8"?>
<ds:datastoreItem xmlns:ds="http://schemas.openxmlformats.org/officeDocument/2006/customXml" ds:itemID="{1224E126-375A-4190-B1CE-DCC921C38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FE4C42-AC0C-4DA9-A086-5F3C07CE4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Tuomo Aaltonen</cp:lastModifiedBy>
  <cp:revision>6</cp:revision>
  <dcterms:created xsi:type="dcterms:W3CDTF">2022-12-02T12:59:00Z</dcterms:created>
  <dcterms:modified xsi:type="dcterms:W3CDTF">2022-12-13T18:21:00Z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0x010100FA5AF32EA0E92743B826DA01C5BDB455</vt:lpwstr>
  </property>
</Properties>
</file>